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Email: john.doe@example.com</w:t>
      </w:r>
    </w:p>
    <w:p>
      <w:r>
        <w:t>Phone: +1 555-123-4567</w:t>
      </w:r>
    </w:p>
    <w:p>
      <w:r>
        <w:t>LinkedIn: linkedin.com/in/johndoe</w:t>
      </w:r>
    </w:p>
    <w:p>
      <w:r>
        <w:t>Location: New York, NY</w:t>
      </w:r>
    </w:p>
    <w:p/>
    <w:p>
      <w:r>
        <w:t>Objective:</w:t>
      </w:r>
    </w:p>
    <w:p>
      <w:r>
        <w:t>Detail-oriented software engineer with 5+ years of experience in full-stack development, specializing in Python, JavaScript, and cloud technologies. Passionate about building scalable web applications and improving development workflows.</w:t>
      </w:r>
    </w:p>
    <w:p/>
    <w:p>
      <w:r>
        <w:t>Skills:</w:t>
      </w:r>
    </w:p>
    <w:p>
      <w:r>
        <w:t>- Python, JavaScript, TypeScript</w:t>
      </w:r>
    </w:p>
    <w:p>
      <w:r>
        <w:t>- React, Node.js, Django, Flask</w:t>
      </w:r>
    </w:p>
    <w:p>
      <w:r>
        <w:t>- REST APIs, GraphQL</w:t>
      </w:r>
    </w:p>
    <w:p>
      <w:r>
        <w:t>- AWS (EC2, S3, Lambda)</w:t>
      </w:r>
    </w:p>
    <w:p>
      <w:r>
        <w:t>- Docker, Git, CI/CD pipelines</w:t>
      </w:r>
    </w:p>
    <w:p>
      <w:r>
        <w:t>- Agile &amp; Scrum methodologies</w:t>
      </w:r>
    </w:p>
    <w:p/>
    <w:p>
      <w:r>
        <w:t>Work Experience:</w:t>
      </w:r>
    </w:p>
    <w:p>
      <w:r>
        <w:t>Software Engineer</w:t>
      </w:r>
    </w:p>
    <w:p>
      <w:r>
        <w:t>TechCorp Inc. — New York, NY</w:t>
      </w:r>
    </w:p>
    <w:p>
      <w:r>
        <w:t>January 2021 – Present</w:t>
      </w:r>
    </w:p>
    <w:p>
      <w:r>
        <w:t>- Developed and maintained a high-traffic web platform using React and Django.</w:t>
      </w:r>
    </w:p>
    <w:p>
      <w:r>
        <w:t>- Implemented CI/CD pipelines using GitHub Actions and Docker.</w:t>
      </w:r>
    </w:p>
    <w:p>
      <w:r>
        <w:t>- Collaborated with cross-functional teams to deliver features on time.</w:t>
      </w:r>
    </w:p>
    <w:p/>
    <w:p>
      <w:r>
        <w:t>Junior Developer</w:t>
      </w:r>
    </w:p>
    <w:p>
      <w:r>
        <w:t>CodeWorks Solutions — Boston, MA</w:t>
      </w:r>
    </w:p>
    <w:p>
      <w:r>
        <w:t>June 2018 – December 2020</w:t>
      </w:r>
    </w:p>
    <w:p>
      <w:r>
        <w:t>- Built internal tools with Flask and PostgreSQL.</w:t>
      </w:r>
    </w:p>
    <w:p>
      <w:r>
        <w:t>- Assisted in cloud migration to AWS.</w:t>
      </w:r>
    </w:p>
    <w:p>
      <w:r>
        <w:t>- Conducted code reviews and mentoring sessions.</w:t>
      </w:r>
    </w:p>
    <w:p/>
    <w:p>
      <w:r>
        <w:t>Education:</w:t>
      </w:r>
    </w:p>
    <w:p>
      <w:r>
        <w:t>Bachelor of Science in Computer Science</w:t>
      </w:r>
    </w:p>
    <w:p>
      <w:r>
        <w:t>Boston University, 2018</w:t>
      </w:r>
    </w:p>
    <w:p/>
    <w:p>
      <w:r>
        <w:t>Certifications:</w:t>
      </w:r>
    </w:p>
    <w:p>
      <w:r>
        <w:t>- AWS Certified Developer – Associate</w:t>
      </w:r>
    </w:p>
    <w:p>
      <w:r>
        <w:t>- Scrum Master Certification</w:t>
      </w:r>
    </w:p>
    <w:p/>
    <w:p>
      <w:r>
        <w:t>Languages:</w:t>
      </w:r>
    </w:p>
    <w:p>
      <w:r>
        <w:t>- English (Native)</w:t>
      </w:r>
    </w:p>
    <w:p>
      <w:r>
        <w:t>- Spanish (Professional Proficiency)</w:t>
      </w:r>
    </w:p>
    <w:p/>
    <w:p>
      <w:r>
        <w:t>References 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